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67171">
      <w:pPr>
        <w:pStyle w:val="36"/>
      </w:pPr>
      <w:r>
        <w:t>ATM Project - Java Console Application</w:t>
      </w:r>
    </w:p>
    <w:p w14:paraId="5BB8CD84">
      <w:pPr>
        <w:pStyle w:val="2"/>
      </w:pPr>
      <w:r>
        <w:t>Overview</w:t>
      </w:r>
    </w:p>
    <w:p w14:paraId="35CEE301">
      <w:r>
        <w:t>This is a simple ATM (Automated Teller Machine) Simulation Project developed in Java using console-based input/output. The application simulates basic ATM services like checking balance, depositing money, and withdrawing funds after entering a valid PIN.</w:t>
      </w:r>
    </w:p>
    <w:p w14:paraId="43CDD43F">
      <w:pPr>
        <w:pStyle w:val="2"/>
      </w:pPr>
      <w:r>
        <w:t>Features</w:t>
      </w:r>
    </w:p>
    <w:p w14:paraId="5F6B76E8">
      <w:r>
        <w:t>- PIN authentication (Default PIN: 1234)</w:t>
      </w:r>
      <w:r>
        <w:br w:type="textWrapping"/>
      </w:r>
      <w:r>
        <w:t>- Check Account Balance</w:t>
      </w:r>
      <w:r>
        <w:br w:type="textWrapping"/>
      </w:r>
      <w:r>
        <w:t>- Deposit Amount</w:t>
      </w:r>
      <w:r>
        <w:br w:type="textWrapping"/>
      </w:r>
      <w:r>
        <w:t>- Withdraw Amount (with balance check)</w:t>
      </w:r>
      <w:r>
        <w:br w:type="textWrapping"/>
      </w:r>
      <w:r>
        <w:t>- Exit Option with a Thank You message</w:t>
      </w:r>
    </w:p>
    <w:p w14:paraId="14C1A523">
      <w:pPr>
        <w:pStyle w:val="2"/>
      </w:pPr>
      <w:r>
        <w:t>Technologies Used</w:t>
      </w:r>
    </w:p>
    <w:p w14:paraId="62EF1427">
      <w:r>
        <w:t>- Programming Language: Java</w:t>
      </w:r>
      <w:r>
        <w:br w:type="textWrapping"/>
      </w:r>
      <w:r>
        <w:t>- Input/Output: Scanner class (java.util.Scanner) for console interaction</w:t>
      </w:r>
    </w:p>
    <w:p w14:paraId="29DA5184">
      <w:pPr>
        <w:pStyle w:val="2"/>
      </w:pPr>
      <w:r>
        <w:t>File Structure</w:t>
      </w:r>
    </w:p>
    <w:p w14:paraId="25F54A89">
      <w:r>
        <w:t>ATMProject.java</w:t>
      </w:r>
      <w:r>
        <w:br w:type="textWrapping"/>
      </w:r>
      <w:r>
        <w:t>README.md (or this document)</w:t>
      </w:r>
    </w:p>
    <w:p w14:paraId="28ECBF0B">
      <w:pPr>
        <w:pStyle w:val="2"/>
      </w:pPr>
      <w:r>
        <w:t>How It Works</w:t>
      </w:r>
    </w:p>
    <w:p w14:paraId="39808F23">
      <w:r>
        <w:t>1. The user is prompted to enter the ATM PIN.</w:t>
      </w:r>
      <w:r>
        <w:br w:type="textWrapping"/>
      </w:r>
      <w:r>
        <w:t>2. If the entered PIN is correct (1234), the user is shown a menu with 4 options:</w:t>
      </w:r>
      <w:r>
        <w:br w:type="textWrapping"/>
      </w:r>
      <w:r>
        <w:t xml:space="preserve">   - 1. Check Balance</w:t>
      </w:r>
      <w:r>
        <w:br w:type="textWrapping"/>
      </w:r>
      <w:r>
        <w:t xml:space="preserve">   - 2. Deposit Amount</w:t>
      </w:r>
      <w:r>
        <w:br w:type="textWrapping"/>
      </w:r>
      <w:r>
        <w:t xml:space="preserve">   - 3. Withdraw Amount</w:t>
      </w:r>
      <w:r>
        <w:br w:type="textWrapping"/>
      </w:r>
      <w:r>
        <w:t xml:space="preserve">   - 4. Exit</w:t>
      </w:r>
      <w:r>
        <w:br w:type="textWrapping"/>
      </w:r>
      <w:r>
        <w:t>3. The user can repeatedly interact with the ATM until they choose to exit.</w:t>
      </w:r>
      <w:r>
        <w:br w:type="textWrapping"/>
      </w:r>
      <w:r>
        <w:t>4. All operations are validated:</w:t>
      </w:r>
      <w:r>
        <w:br w:type="textWrapping"/>
      </w:r>
      <w:r>
        <w:t xml:space="preserve">   - No negative deposits or withdrawals.</w:t>
      </w:r>
      <w:r>
        <w:br w:type="textWrapping"/>
      </w:r>
      <w:r>
        <w:t xml:space="preserve">   - Withdrawals must be less than or equal to the current balance.</w:t>
      </w:r>
    </w:p>
    <w:p w14:paraId="7FA88154">
      <w:pPr>
        <w:pStyle w:val="2"/>
      </w:pPr>
      <w:r>
        <w:t>Sample Output</w:t>
      </w:r>
    </w:p>
    <w:p w14:paraId="3DD841F6">
      <w:r>
        <w:t>Enter the ATM PIN:</w:t>
      </w:r>
      <w:r>
        <w:br w:type="textWrapping"/>
      </w:r>
      <w:r>
        <w:t>1234</w:t>
      </w:r>
      <w:r>
        <w:br w:type="textWrapping"/>
      </w:r>
      <w:r>
        <w:t>It is valid atm pinno</w:t>
      </w:r>
      <w:r>
        <w:br w:type="textWrapping"/>
      </w:r>
      <w:r>
        <w:t>Welcome to sbi atm</w:t>
      </w:r>
      <w:r>
        <w:br w:type="textWrapping"/>
      </w:r>
      <w:r>
        <w:t>1. Check your balance</w:t>
      </w:r>
      <w:r>
        <w:br w:type="textWrapping"/>
      </w:r>
      <w:r>
        <w:t>2. Deposit</w:t>
      </w:r>
      <w:r>
        <w:br w:type="textWrapping"/>
      </w:r>
      <w:r>
        <w:t>3. Withdraw</w:t>
      </w:r>
      <w:r>
        <w:br w:type="textWrapping"/>
      </w:r>
      <w:r>
        <w:t>4. Exit</w:t>
      </w:r>
      <w:r>
        <w:br w:type="textWrapping"/>
      </w:r>
      <w:r>
        <w:t>Enter your choice:</w:t>
      </w:r>
    </w:p>
    <w:p w14:paraId="23479450">
      <w:pPr>
        <w:pStyle w:val="2"/>
      </w:pPr>
      <w:r>
        <w:t>Sample Test</w:t>
      </w:r>
    </w:p>
    <w:p w14:paraId="1EF7CBCB">
      <w:r>
        <w:t>Example:</w:t>
      </w:r>
      <w:r>
        <w:br w:type="textWrapping"/>
      </w:r>
      <w:r>
        <w:t>- Initial Balance: 1000</w:t>
      </w:r>
      <w:r>
        <w:br w:type="textWrapping"/>
      </w:r>
      <w:r>
        <w:t>- Deposit: 500 → Balance: 1500</w:t>
      </w:r>
      <w:r>
        <w:br w:type="textWrapping"/>
      </w:r>
      <w:r>
        <w:t>- Withdraw: 300 → Balance: 1200</w:t>
      </w:r>
    </w:p>
    <w:p w14:paraId="1FB1BA24">
      <w:pPr>
        <w:pStyle w:val="2"/>
      </w:pPr>
      <w:r>
        <w:t>How to Run</w:t>
      </w:r>
    </w:p>
    <w:p w14:paraId="5E6F91F9">
      <w:r>
        <w:t>Step-by-Step:</w:t>
      </w:r>
      <w:r>
        <w:br w:type="textWrapping"/>
      </w:r>
      <w:r>
        <w:t>1. Open any Java IDE or text editor.</w:t>
      </w:r>
      <w:r>
        <w:br w:type="textWrapping"/>
      </w:r>
      <w:r>
        <w:t>2. Copy the full Java code into a file named ATMProject.java.</w:t>
      </w:r>
      <w:r>
        <w:br w:type="textWrapping"/>
      </w:r>
      <w:r>
        <w:t>3. Compile the program:</w:t>
      </w:r>
      <w:r>
        <w:br w:type="textWrapping"/>
      </w:r>
      <w:r>
        <w:t xml:space="preserve">   javac ATMProject.java</w:t>
      </w:r>
      <w:r>
        <w:br w:type="textWrapping"/>
      </w:r>
      <w:r>
        <w:t>4. Run the program:</w:t>
      </w:r>
      <w:r>
        <w:br w:type="textWrapping"/>
      </w:r>
      <w:r>
        <w:t xml:space="preserve">   java ATMProject</w:t>
      </w:r>
    </w:p>
    <w:p w14:paraId="65B7D7DC">
      <w:pPr>
        <w:pStyle w:val="2"/>
      </w:pPr>
      <w:r>
        <w:t>Future Improvements</w:t>
      </w:r>
    </w:p>
    <w:p w14:paraId="346766C5">
      <w:r>
        <w:t>- Add multiple user support with different PINs and balances.</w:t>
      </w:r>
      <w:r>
        <w:br w:type="textWrapping"/>
      </w:r>
      <w:r>
        <w:t>- Use file handling or database for persistent storage.</w:t>
      </w:r>
      <w:r>
        <w:br w:type="textWrapping"/>
      </w:r>
      <w:r>
        <w:t>- Implement GUI using JavaFX or Swing.</w:t>
      </w:r>
      <w:bookmarkStart w:id="0" w:name="_GoBack"/>
      <w:bookmarkEnd w:id="0"/>
      <w:r>
        <w:br w:type="textWrapping"/>
      </w:r>
      <w:r>
        <w:t>- Add receipt print simulation or transaction history.</w:t>
      </w:r>
    </w:p>
    <w:p w14:paraId="366ACDF2">
      <w:pPr>
        <w:pStyle w:val="2"/>
      </w:pPr>
      <w:r>
        <w:t>Contact</w:t>
      </w:r>
    </w:p>
    <w:p w14:paraId="5EA7049D">
      <w:r>
        <w:t>Developer: Bonthapally Anusha Nageshwar</w:t>
      </w:r>
      <w:r>
        <w:br w:type="textWrapping"/>
      </w:r>
      <w:r>
        <w:t xml:space="preserve">Email: </w:t>
      </w:r>
      <w:r>
        <w:rPr>
          <w:rFonts w:hint="default"/>
          <w:lang w:val="en-US"/>
        </w:rPr>
        <w:t>anushabonthapally</w:t>
      </w:r>
      <w:r>
        <w:t>@example.com</w:t>
      </w:r>
      <w:r>
        <w:br w:type="textWrapping"/>
      </w:r>
      <w:r>
        <w:t xml:space="preserve">LinkedIn: </w:t>
      </w:r>
      <w:r>
        <w:rPr>
          <w:rFonts w:hint="default"/>
        </w:rPr>
        <w:t>https://www.linkedin.com/in/bonthapally-anusha-nageshwar-397a8a29a?utm_source=share&amp;utm_campaign=share_via&amp;utm_content=profile&amp;utm_medium=android_app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23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Anusha Bonthapally</cp:lastModifiedBy>
  <dcterms:modified xsi:type="dcterms:W3CDTF">2025-07-20T06:44:44Z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AAB5D481154D42B788434CEB2A4F3F42_13</vt:lpwstr>
  </property>
</Properties>
</file>